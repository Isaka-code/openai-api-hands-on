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Kaggleコンペティションチェックリスト</w:t>
      </w:r>
    </w:p>
    <w:p>
      <w:pPr>
        <w:pStyle w:val="Heading2"/>
      </w:pPr>
      <w:r>
        <w:t>コンペティション概要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pPr>
        <w:pStyle w:val="Heading2"/>
      </w:pPr>
      <w:r>
        <w:t>データ分析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pPr>
        <w:pStyle w:val="Heading2"/>
      </w:pPr>
      <w:r>
        <w:t>モデル開発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pPr>
        <w:pStyle w:val="Heading2"/>
      </w:pPr>
      <w:r>
        <w:t>評価と指標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pPr>
        <w:pStyle w:val="Heading2"/>
      </w:pPr>
      <w:r>
        <w:t>進捗追跡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pPr>
        <w:pStyle w:val="Heading2"/>
      </w:pPr>
      <w:r>
        <w:t>課題と洞察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pPr>
        <w:pStyle w:val="Heading2"/>
      </w:pPr>
      <w:r>
        <w:t>主要な学びと持ち帰りポイント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pPr>
        <w:pStyle w:val="Heading2"/>
      </w:pPr>
      <w:r>
        <w:t>スケジュール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pPr>
        <w:pStyle w:val="Heading2"/>
      </w:pPr>
      <w:r>
        <w:t>重要な指標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pPr>
        <w:pStyle w:val="Heading2"/>
      </w:pPr>
      <w:r>
        <w:t>関連するコンペティション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pPr>
        <w:pStyle w:val="Heading2"/>
      </w:pPr>
      <w:r>
        <w:t>データ概要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pPr>
        <w:pStyle w:val="Heading2"/>
      </w:pPr>
      <w:r>
        <w:t>データのサイズとフォーマット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pPr>
        <w:pStyle w:val="Heading2"/>
      </w:pPr>
      <w:r>
        <w:t>提出形式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pPr>
        <w:pStyle w:val="Heading2"/>
      </w:pPr>
      <w:r>
        <w:t>注目のディスカッション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pPr>
        <w:pStyle w:val="Heading2"/>
      </w:pPr>
      <w:r>
        <w:t>注目のノートブック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pPr>
        <w:pStyle w:val="Heading2"/>
      </w:pPr>
      <w:r>
        <w:t>データのクリーニングと前処理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pPr>
        <w:pStyle w:val="Heading2"/>
      </w:pPr>
      <w:r>
        <w:t>特徴量エンジニアリング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pPr>
        <w:pStyle w:val="Heading2"/>
      </w:pPr>
      <w:r>
        <w:t>モデル選択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pPr>
        <w:pStyle w:val="Heading2"/>
      </w:pPr>
      <w:r>
        <w:t>ハイパーパラメータチューニング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pPr>
        <w:pStyle w:val="Heading2"/>
      </w:pPr>
      <w:r>
        <w:t>クロスバリデーション戦略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pPr>
        <w:pStyle w:val="Heading2"/>
      </w:pPr>
      <w:r>
        <w:t>チームコラボレーション戦略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pPr>
        <w:pStyle w:val="Heading2"/>
      </w:pPr>
      <w:r>
        <w:t>リソース配分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pPr>
        <w:pStyle w:val="Heading2"/>
      </w:pPr>
      <w:r>
        <w:t>リスク評価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pPr>
        <w:pStyle w:val="Heading2"/>
      </w:pPr>
      <w:r>
        <w:t>バックアッププラン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pPr>
        <w:pStyle w:val="Heading2"/>
      </w:pPr>
      <w:r>
        <w:t>文献レビュー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pPr>
        <w:pStyle w:val="Heading2"/>
      </w:pPr>
      <w:r>
        <w:t>技術スタック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pPr>
        <w:pStyle w:val="Heading2"/>
      </w:pPr>
      <w:r>
        <w:t>実験記録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pPr>
        <w:pStyle w:val="Heading2"/>
      </w:pPr>
      <w:r>
        <w:t>結果分析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pPr>
        <w:pStyle w:val="Heading2"/>
      </w:pPr>
      <w:r>
        <w:t>最終提出物の準備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